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13137-2022 i Haninge kommun</w:t>
      </w:r>
    </w:p>
    <w:p>
      <w:r>
        <w:t>Detta dokument behandlar höga naturvärden i avverkningsanmälan A 13137-2022 i Haninge kommun. Denna avverkningsanmälan inkom 2022-03-23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vedskivlav (NT), blodticka (S), granbarkgnagare (S), grön sköldmossa (S, §8), mindre märgborre (S), stubbspretmossa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13137-2022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6560585, E 693510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0.85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13137-2022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6560585, E 693510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