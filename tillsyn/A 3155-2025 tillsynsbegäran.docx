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3155-2025 i Haninge kommun</w:t>
      </w:r>
    </w:p>
    <w:p>
      <w:r>
        <w:t>Detta dokument behandlar höga naturvärden i avverkningsanmälan A 3155-2025 i Haninge kommun. Denna avverkningsanmälan inkom 2025-01-22 07:39:01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granticka (NT), kandelabersvamp (NT), spillkråka (NT, §4), vedtrappmossa (NT), brandticka (S), grön sköldmossa (S, §8), grönpyrola (S), mörk husmossa (S), rödgul trumpetsvamp (S), sårläka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3155-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6560490, E 685551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