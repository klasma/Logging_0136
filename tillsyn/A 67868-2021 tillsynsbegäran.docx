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67868-2021 i Haninge kommun</w:t>
      </w:r>
    </w:p>
    <w:p>
      <w:r>
        <w:t>Detta dokument behandlar höga naturvärden i avverkningsanmälan A 67868-2021 i Haninge kommun. Denna avverkningsanmälan inkom 2021-11-25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gränsticka (NT), grönhjon (NT), spillkråka (NT, §4), spinnfingersvamp (NT), tallticka (NT), vedskivlav (NT), björksplintborre (S), blåmossa (S), bronshjon (S), flagellkvastmossa (S), granbarkgnagare (S), grön sköldmossa (S, §8), kornknutmossa (S), mindre märgborre (S), platt fjädermossa (S), scharlakansvårskål agg. (S), stubbspretmossa (S), sårläka (S), vågbandad barkbock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8626"/>
            <wp:docPr id="1" name="Picture 1"/>
            <wp:cNvGraphicFramePr>
              <a:graphicFrameLocks noChangeAspect="1"/>
            </wp:cNvGraphicFramePr>
            <a:graphic>
              <a:graphicData uri="http://schemas.openxmlformats.org/drawingml/2006/picture">
                <pic:pic>
                  <pic:nvPicPr>
                    <pic:cNvPr id="0" name="A 67868-2021 karta.png"/>
                    <pic:cNvPicPr/>
                  </pic:nvPicPr>
                  <pic:blipFill>
                    <a:blip r:embed="rId16"/>
                    <a:stretch>
                      <a:fillRect/>
                    </a:stretch>
                  </pic:blipFill>
                  <pic:spPr>
                    <a:xfrm>
                      <a:off x="0" y="0"/>
                      <a:ext cx="5486400" cy="3998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6552135, E 693912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grön sköldmossa (S,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