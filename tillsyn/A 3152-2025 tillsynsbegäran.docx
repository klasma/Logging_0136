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3152-2025 i Haninge kommun</w:t>
      </w:r>
    </w:p>
    <w:p>
      <w:r>
        <w:t>Detta dokument behandlar höga naturvärden i avverkningsanmälan A 3152-2025 i Haninge kommun. Denna avverkningsanmälan inkom 2025-01-22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vågticka (VU), blå taggsvamp (NT), grantaggsvamp (NT), Hapalopilus aurantiacus (NT), talltita (NT, §4), ullticka (NT), vedtrappmossa (NT), blomkålssvamp (S), blåmossa (S), grön sköldmossa (S, §8), grönpyrola (S), mindre märgborre (S), plattlummer (S, §9), rödgul trumpetsvamp (S), spindelblomster (S, §8), vedticka (S), vanlig padda (§6), fläcknycklar (§8),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3152-2025 karta.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6563587, E 687367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talltita (NT, §4), grön sköldmossa (S, §8), plattlummer (S, §9), spindelblomster (S, §8), vanlig padda (§6),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246123"/>
            <wp:docPr id="2" name="Picture 2"/>
            <wp:cNvGraphicFramePr>
              <a:graphicFrameLocks noChangeAspect="1"/>
            </wp:cNvGraphicFramePr>
            <a:graphic>
              <a:graphicData uri="http://schemas.openxmlformats.org/drawingml/2006/picture">
                <pic:pic>
                  <pic:nvPicPr>
                    <pic:cNvPr id="0" name="A 3152-2025 karta knärot.png"/>
                    <pic:cNvPicPr/>
                  </pic:nvPicPr>
                  <pic:blipFill>
                    <a:blip r:embed="rId17"/>
                    <a:stretch>
                      <a:fillRect/>
                    </a:stretch>
                  </pic:blipFill>
                  <pic:spPr>
                    <a:xfrm>
                      <a:off x="0" y="0"/>
                      <a:ext cx="5486400" cy="42461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6563587, E 687367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