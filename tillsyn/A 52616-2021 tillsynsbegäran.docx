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52616-2021 i Haninge kommun</w:t>
      </w:r>
    </w:p>
    <w:p>
      <w:r>
        <w:t>Detta dokument behandlar höga naturvärden i avverkningsanmälan A 52616-2021 i Haninge kommun. Denna avverkningsanmälan inkom 2021-09-24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björksplintborre (S), grön sköldmossa (S, §8), noshornsoxe (S), stubbspretmossa (S), vågbandad barkbock (S) och vanlig groda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2616-2021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6559876, E 683553 i SWEREF 99 TM.</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grön sköldmossa (S, §8) och vanlig groda (§6).</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